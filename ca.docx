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588010</wp:posOffset>
            </wp:positionH>
            <wp:positionV relativeFrom="page">
              <wp:posOffset>1497330</wp:posOffset>
            </wp:positionV>
            <wp:extent cx="6536690" cy="653669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65366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0"/>
        <w:ind w:left="0" w:right="88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315210" cy="10274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1027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372" w:val="left"/>
        </w:tabs>
        <w:autoSpaceDE w:val="0"/>
        <w:widowControl/>
        <w:spacing w:line="340" w:lineRule="exact" w:before="324" w:after="0"/>
        <w:ind w:left="892" w:right="0" w:firstLine="0"/>
        <w:jc w:val="left"/>
      </w:pPr>
      <w:r>
        <w:rPr>
          <w:rFonts w:ascii="" w:hAnsi="" w:eastAsia=""/>
          <w:b/>
          <w:i w:val="0"/>
          <w:color w:val="000000"/>
          <w:sz w:val="28"/>
        </w:rPr>
        <w:t xml:space="preserve">ATPL/CA/ </w:t>
      </w:r>
      <w:r>
        <w:tab/>
      </w:r>
      <w:r>
        <w:rPr>
          <w:rFonts w:ascii="" w:hAnsi="" w:eastAsia=""/>
          <w:b/>
          <w:i w:val="0"/>
          <w:color w:val="000000"/>
          <w:sz w:val="28"/>
        </w:rPr>
        <w:t xml:space="preserve">DATE: </w:t>
      </w:r>
    </w:p>
    <w:p>
      <w:pPr>
        <w:autoSpaceDN w:val="0"/>
        <w:autoSpaceDE w:val="0"/>
        <w:widowControl/>
        <w:spacing w:line="340" w:lineRule="exact" w:before="1028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28"/>
        </w:rPr>
        <w:t xml:space="preserve">Appwars Technologies Campus Ambassador Program Application Form </w:t>
      </w:r>
    </w:p>
    <w:p>
      <w:pPr>
        <w:autoSpaceDN w:val="0"/>
        <w:autoSpaceDE w:val="0"/>
        <w:widowControl/>
        <w:spacing w:line="294" w:lineRule="exact" w:before="294" w:after="0"/>
        <w:ind w:left="892" w:right="852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Thank you for your interest in becoming a Campus Ambassador for Appwars Technologies! </w:t>
      </w:r>
      <w:r>
        <w:rPr>
          <w:rFonts w:ascii="" w:hAnsi="" w:eastAsia=""/>
          <w:b w:val="0"/>
          <w:i w:val="0"/>
          <w:color w:val="000000"/>
          <w:sz w:val="24"/>
        </w:rPr>
        <w:t xml:space="preserve">Our Campus Ambassador Program is designed to give college students an opportunity to gain </w:t>
      </w:r>
      <w:r>
        <w:rPr>
          <w:rFonts w:ascii="" w:hAnsi="" w:eastAsia=""/>
          <w:b w:val="0"/>
          <w:i w:val="0"/>
          <w:color w:val="000000"/>
          <w:sz w:val="24"/>
        </w:rPr>
        <w:t xml:space="preserve">real-world experience while promoting our brand on their campus. </w:t>
      </w:r>
    </w:p>
    <w:p>
      <w:pPr>
        <w:autoSpaceDN w:val="0"/>
        <w:autoSpaceDE w:val="0"/>
        <w:widowControl/>
        <w:spacing w:line="292" w:lineRule="exact" w:before="294" w:after="0"/>
        <w:ind w:left="892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Please fill out the following information to apply for the program: </w:t>
      </w:r>
    </w:p>
    <w:p>
      <w:pPr>
        <w:autoSpaceDN w:val="0"/>
        <w:autoSpaceDE w:val="0"/>
        <w:widowControl/>
        <w:spacing w:line="294" w:lineRule="exact" w:before="292" w:after="0"/>
        <w:ind w:left="892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Personal Information: </w:t>
      </w:r>
    </w:p>
    <w:p>
      <w:pPr>
        <w:autoSpaceDN w:val="0"/>
        <w:autoSpaceDE w:val="0"/>
        <w:widowControl/>
        <w:spacing w:line="306" w:lineRule="exact" w:before="294" w:after="0"/>
        <w:ind w:left="1252" w:right="662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•</w:t>
      </w:r>
      <w:r>
        <w:rPr>
          <w:rFonts w:ascii="" w:hAnsi="" w:eastAsia=""/>
          <w:b w:val="0"/>
          <w:i w:val="0"/>
          <w:color w:val="000000"/>
          <w:sz w:val="24"/>
        </w:rPr>
        <w:t xml:space="preserve">Full Name: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•</w:t>
      </w:r>
      <w:r>
        <w:rPr>
          <w:rFonts w:ascii="" w:hAnsi="" w:eastAsia=""/>
          <w:b w:val="0"/>
          <w:i w:val="0"/>
          <w:color w:val="000000"/>
          <w:sz w:val="24"/>
        </w:rPr>
        <w:t xml:space="preserve">Email Address: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•</w:t>
      </w:r>
      <w:r>
        <w:rPr>
          <w:rFonts w:ascii="" w:hAnsi="" w:eastAsia=""/>
          <w:b w:val="0"/>
          <w:i w:val="0"/>
          <w:color w:val="000000"/>
          <w:sz w:val="24"/>
        </w:rPr>
        <w:t xml:space="preserve">Phone Number: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•</w:t>
      </w:r>
      <w:r>
        <w:rPr>
          <w:rFonts w:ascii="" w:hAnsi="" w:eastAsia=""/>
          <w:b w:val="0"/>
          <w:i w:val="0"/>
          <w:color w:val="000000"/>
          <w:sz w:val="24"/>
        </w:rPr>
        <w:t xml:space="preserve">College/University Name: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•</w:t>
      </w:r>
      <w:r>
        <w:rPr>
          <w:rFonts w:ascii="" w:hAnsi="" w:eastAsia=""/>
          <w:b w:val="0"/>
          <w:i w:val="0"/>
          <w:color w:val="000000"/>
          <w:sz w:val="24"/>
        </w:rPr>
        <w:t xml:space="preserve">Current Year of Study: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•</w:t>
      </w:r>
      <w:r>
        <w:rPr>
          <w:rFonts w:ascii="" w:hAnsi="" w:eastAsia=""/>
          <w:b w:val="0"/>
          <w:i w:val="0"/>
          <w:color w:val="000000"/>
          <w:sz w:val="24"/>
        </w:rPr>
        <w:t xml:space="preserve">Major/Field of Study: </w:t>
      </w:r>
    </w:p>
    <w:p>
      <w:pPr>
        <w:autoSpaceDN w:val="0"/>
        <w:autoSpaceDE w:val="0"/>
        <w:widowControl/>
        <w:spacing w:line="294" w:lineRule="exact" w:before="292" w:after="0"/>
        <w:ind w:left="892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Social Media and Online Presence: </w:t>
      </w:r>
    </w:p>
    <w:p>
      <w:pPr>
        <w:autoSpaceDN w:val="0"/>
        <w:tabs>
          <w:tab w:pos="1252" w:val="left"/>
        </w:tabs>
        <w:autoSpaceDE w:val="0"/>
        <w:widowControl/>
        <w:spacing w:line="302" w:lineRule="exact" w:before="298" w:after="0"/>
        <w:ind w:left="892" w:right="72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•</w:t>
      </w:r>
      <w:r>
        <w:rPr>
          <w:rFonts w:ascii="" w:hAnsi="" w:eastAsia=""/>
          <w:b w:val="0"/>
          <w:i w:val="0"/>
          <w:color w:val="000000"/>
          <w:sz w:val="24"/>
        </w:rPr>
        <w:t xml:space="preserve">LinkedIn Profile URL: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•</w:t>
      </w:r>
      <w:r>
        <w:rPr>
          <w:rFonts w:ascii="" w:hAnsi="" w:eastAsia=""/>
          <w:b w:val="0"/>
          <w:i w:val="0"/>
          <w:color w:val="000000"/>
          <w:sz w:val="24"/>
        </w:rPr>
        <w:t xml:space="preserve">Instagram Profile URL: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•</w:t>
      </w:r>
      <w:r>
        <w:rPr>
          <w:rFonts w:ascii="" w:hAnsi="" w:eastAsia=""/>
          <w:b w:val="0"/>
          <w:i w:val="0"/>
          <w:color w:val="000000"/>
          <w:sz w:val="24"/>
        </w:rPr>
        <w:t xml:space="preserve">Twitter Handle: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•</w:t>
      </w:r>
      <w:r>
        <w:rPr>
          <w:rFonts w:ascii="" w:hAnsi="" w:eastAsia=""/>
          <w:b w:val="0"/>
          <w:i w:val="0"/>
          <w:color w:val="000000"/>
          <w:sz w:val="24"/>
        </w:rPr>
        <w:t xml:space="preserve">Facebook Profile URL: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•</w:t>
      </w:r>
      <w:r>
        <w:rPr>
          <w:rFonts w:ascii="" w:hAnsi="" w:eastAsia=""/>
          <w:b w:val="0"/>
          <w:i w:val="0"/>
          <w:color w:val="000000"/>
          <w:sz w:val="24"/>
        </w:rPr>
        <w:t xml:space="preserve">Personal Website/Blog: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•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References: Please provide the names and contact information of two references who can </w:t>
      </w:r>
      <w:r>
        <w:rPr>
          <w:rFonts w:ascii="" w:hAnsi="" w:eastAsia=""/>
          <w:b/>
          <w:i w:val="0"/>
          <w:color w:val="000000"/>
          <w:sz w:val="24"/>
        </w:rPr>
        <w:t xml:space="preserve">speak to your character and work ethic. </w:t>
      </w:r>
    </w:p>
    <w:p>
      <w:pPr>
        <w:autoSpaceDN w:val="0"/>
        <w:autoSpaceDE w:val="0"/>
        <w:widowControl/>
        <w:spacing w:line="586" w:lineRule="exact" w:before="1754" w:after="0"/>
        <w:ind w:left="892" w:right="0" w:firstLine="0"/>
        <w:jc w:val="left"/>
      </w:pPr>
      <w:r>
        <w:rPr>
          <w:rFonts w:ascii="" w:hAnsi="" w:eastAsia=""/>
          <w:b/>
          <w:i w:val="0"/>
          <w:color w:val="4471C4"/>
          <w:sz w:val="48"/>
        </w:rPr>
        <w:t>APPWARS</w:t>
      </w:r>
      <w:r>
        <w:rPr>
          <w:rFonts w:ascii="" w:hAnsi="" w:eastAsia=""/>
          <w:b/>
          <w:i w:val="0"/>
          <w:color w:val="000000"/>
          <w:sz w:val="48"/>
        </w:rPr>
        <w:t xml:space="preserve"> TECHNOLOGIES PRIVATE LIMITED </w:t>
      </w:r>
    </w:p>
    <w:p>
      <w:pPr>
        <w:autoSpaceDN w:val="0"/>
        <w:autoSpaceDE w:val="0"/>
        <w:widowControl/>
        <w:spacing w:line="292" w:lineRule="exact" w:before="470" w:after="0"/>
        <w:ind w:left="1008" w:right="1008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B-3, First Floor, Sector-2, Near Sector 15 Metro Station, Noida Pin-201301 Uttar Pradesh </w:t>
      </w:r>
      <w:r>
        <w:rPr>
          <w:rFonts w:ascii="" w:hAnsi="" w:eastAsia=""/>
          <w:b w:val="0"/>
          <w:i w:val="0"/>
          <w:color w:val="0463C1"/>
          <w:sz w:val="24"/>
          <w:u w:val="single"/>
        </w:rPr>
        <w:t>www.appwarstechnologies.com</w:t>
      </w:r>
      <w:r>
        <w:rPr>
          <w:rFonts w:ascii="" w:hAnsi="" w:eastAsia=""/>
          <w:b w:val="0"/>
          <w:i w:val="0"/>
          <w:color w:val="000000"/>
          <w:sz w:val="24"/>
        </w:rPr>
        <w:t xml:space="preserve"> | </w:t>
      </w:r>
      <w:r>
        <w:rPr>
          <w:rFonts w:ascii="" w:hAnsi="" w:eastAsia=""/>
          <w:b w:val="0"/>
          <w:i w:val="0"/>
          <w:color w:val="0463C1"/>
          <w:sz w:val="24"/>
          <w:u w:val="single"/>
        </w:rPr>
        <w:t xml:space="preserve">info@appwarstechnologies.com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Contact: 0120-491-7040 |  +91-9911169001 </w:t>
      </w:r>
    </w:p>
    <w:p>
      <w:pPr>
        <w:sectPr>
          <w:pgSz w:w="11906" w:h="16838"/>
          <w:pgMar w:top="368" w:right="524" w:bottom="496" w:left="558" w:header="720" w:footer="720" w:gutter="0"/>
          <w:cols w:space="720" w:num="1" w:equalWidth="0">
            <w:col w:w="108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570230</wp:posOffset>
            </wp:positionH>
            <wp:positionV relativeFrom="page">
              <wp:posOffset>1678939</wp:posOffset>
            </wp:positionV>
            <wp:extent cx="6536690" cy="653669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65366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0"/>
        <w:ind w:left="0" w:right="88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315210" cy="10274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1027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252" w:val="left"/>
          <w:tab w:pos="1612" w:val="left"/>
        </w:tabs>
        <w:autoSpaceDE w:val="0"/>
        <w:widowControl/>
        <w:spacing w:line="300" w:lineRule="exact" w:before="1198" w:after="0"/>
        <w:ind w:left="892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Terms and Conditions: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•</w:t>
      </w:r>
      <w:r>
        <w:rPr>
          <w:rFonts w:ascii="" w:hAnsi="" w:eastAsia=""/>
          <w:b w:val="0"/>
          <w:i w:val="0"/>
          <w:color w:val="000000"/>
          <w:sz w:val="24"/>
        </w:rPr>
        <w:t xml:space="preserve">By submitting this form, you agree to promote Appwars Technologies in a positive and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professional manner on your campus and online. </w:t>
      </w:r>
    </w:p>
    <w:p>
      <w:pPr>
        <w:autoSpaceDN w:val="0"/>
        <w:tabs>
          <w:tab w:pos="1612" w:val="left"/>
        </w:tabs>
        <w:autoSpaceDE w:val="0"/>
        <w:widowControl/>
        <w:spacing w:line="292" w:lineRule="exact" w:before="14" w:after="0"/>
        <w:ind w:left="1252" w:right="72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•</w:t>
      </w:r>
      <w:r>
        <w:rPr>
          <w:rFonts w:ascii="" w:hAnsi="" w:eastAsia=""/>
          <w:b w:val="0"/>
          <w:i w:val="0"/>
          <w:color w:val="000000"/>
          <w:sz w:val="24"/>
        </w:rPr>
        <w:t xml:space="preserve">You understand that failure to fulfill the requirements of the program may result in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termination as a Campus Ambassador. </w:t>
      </w:r>
    </w:p>
    <w:p>
      <w:pPr>
        <w:autoSpaceDN w:val="0"/>
        <w:tabs>
          <w:tab w:pos="1612" w:val="left"/>
        </w:tabs>
        <w:autoSpaceDE w:val="0"/>
        <w:widowControl/>
        <w:spacing w:line="292" w:lineRule="exact" w:before="16" w:after="0"/>
        <w:ind w:left="1252" w:right="72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•</w:t>
      </w:r>
      <w:r>
        <w:rPr>
          <w:rFonts w:ascii="" w:hAnsi="" w:eastAsia=""/>
          <w:b w:val="0"/>
          <w:i w:val="0"/>
          <w:color w:val="000000"/>
          <w:sz w:val="24"/>
        </w:rPr>
        <w:t xml:space="preserve">You grant Appwars Technologies permission to use your name and image in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promotional materials related to the Campus Ambassador Program. </w:t>
      </w:r>
    </w:p>
    <w:p>
      <w:pPr>
        <w:autoSpaceDN w:val="0"/>
        <w:autoSpaceDE w:val="0"/>
        <w:widowControl/>
        <w:spacing w:line="294" w:lineRule="exact" w:before="292" w:after="0"/>
        <w:ind w:left="892" w:right="7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Signature: By signing below, you acknowledge that you have read and agree to the terms </w:t>
      </w:r>
      <w:r>
        <w:rPr>
          <w:rFonts w:ascii="" w:hAnsi="" w:eastAsia=""/>
          <w:b/>
          <w:i w:val="0"/>
          <w:color w:val="000000"/>
          <w:sz w:val="24"/>
        </w:rPr>
        <w:t xml:space="preserve">and conditions of the Campus Ambassador Program. </w:t>
      </w:r>
    </w:p>
    <w:p>
      <w:pPr>
        <w:autoSpaceDN w:val="0"/>
        <w:autoSpaceDE w:val="0"/>
        <w:widowControl/>
        <w:spacing w:line="586" w:lineRule="exact" w:before="1718" w:after="0"/>
        <w:ind w:left="892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 (Signature) </w:t>
      </w:r>
    </w:p>
    <w:p>
      <w:pPr>
        <w:autoSpaceDN w:val="0"/>
        <w:autoSpaceDE w:val="0"/>
        <w:widowControl/>
        <w:spacing w:line="306" w:lineRule="exact" w:before="278" w:after="0"/>
        <w:ind w:left="1252" w:right="2016" w:hanging="36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Benefits of Being a Campus Ambassador: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•</w:t>
      </w:r>
      <w:r>
        <w:rPr>
          <w:rFonts w:ascii="" w:hAnsi="" w:eastAsia=""/>
          <w:b w:val="0"/>
          <w:i w:val="0"/>
          <w:color w:val="000000"/>
          <w:sz w:val="24"/>
        </w:rPr>
        <w:t xml:space="preserve">Gain real-world experience in marketing and promotion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•</w:t>
      </w:r>
      <w:r>
        <w:rPr>
          <w:rFonts w:ascii="" w:hAnsi="" w:eastAsia=""/>
          <w:b w:val="0"/>
          <w:i w:val="0"/>
          <w:color w:val="000000"/>
          <w:sz w:val="24"/>
        </w:rPr>
        <w:t xml:space="preserve">Receive training and guidance from Appwars Technologies professionals </w:t>
      </w:r>
      <w:r>
        <w:rPr>
          <w:rFonts w:ascii="" w:hAnsi="" w:eastAsia=""/>
          <w:b w:val="0"/>
          <w:i w:val="0"/>
          <w:color w:val="000000"/>
          <w:sz w:val="24"/>
        </w:rPr>
        <w:t>•</w:t>
      </w:r>
      <w:r>
        <w:rPr>
          <w:rFonts w:ascii="" w:hAnsi="" w:eastAsia=""/>
          <w:b w:val="0"/>
          <w:i w:val="0"/>
          <w:color w:val="000000"/>
          <w:sz w:val="24"/>
        </w:rPr>
        <w:t xml:space="preserve">Build your resume and portfolio with valuable experience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•</w:t>
      </w:r>
      <w:r>
        <w:rPr>
          <w:rFonts w:ascii="" w:hAnsi="" w:eastAsia=""/>
          <w:b w:val="0"/>
          <w:i w:val="0"/>
          <w:color w:val="000000"/>
          <w:sz w:val="24"/>
        </w:rPr>
        <w:t xml:space="preserve">Earn incentives and rewards based on your performance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•</w:t>
      </w:r>
      <w:r>
        <w:rPr>
          <w:rFonts w:ascii="" w:hAnsi="" w:eastAsia=""/>
          <w:b w:val="0"/>
          <w:i w:val="0"/>
          <w:color w:val="000000"/>
          <w:sz w:val="24"/>
        </w:rPr>
        <w:t xml:space="preserve">Connect with other Campus Ambassadors and industry professionals </w:t>
      </w:r>
      <w:r>
        <w:rPr>
          <w:rFonts w:ascii="" w:hAnsi="" w:eastAsia=""/>
          <w:b w:val="0"/>
          <w:i w:val="0"/>
          <w:color w:val="000000"/>
          <w:sz w:val="24"/>
        </w:rPr>
        <w:t>•</w:t>
      </w:r>
      <w:r>
        <w:rPr>
          <w:rFonts w:ascii="" w:hAnsi="" w:eastAsia=""/>
          <w:b w:val="0"/>
          <w:i w:val="0"/>
          <w:color w:val="000000"/>
          <w:sz w:val="24"/>
        </w:rPr>
        <w:t xml:space="preserve">Opportunity for career advancement within the company </w:t>
      </w:r>
    </w:p>
    <w:p>
      <w:pPr>
        <w:autoSpaceDN w:val="0"/>
        <w:autoSpaceDE w:val="0"/>
        <w:widowControl/>
        <w:spacing w:line="584" w:lineRule="exact" w:before="294" w:after="0"/>
        <w:ind w:left="892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 Thank you for your interest in our Campus Ambassador Program.  </w:t>
      </w:r>
    </w:p>
    <w:p>
      <w:pPr>
        <w:autoSpaceDN w:val="0"/>
        <w:autoSpaceDE w:val="0"/>
        <w:widowControl/>
        <w:spacing w:line="586" w:lineRule="exact" w:before="1754" w:after="0"/>
        <w:ind w:left="892" w:right="0" w:firstLine="0"/>
        <w:jc w:val="left"/>
      </w:pPr>
      <w:r>
        <w:rPr>
          <w:rFonts w:ascii="" w:hAnsi="" w:eastAsia=""/>
          <w:b/>
          <w:i w:val="0"/>
          <w:color w:val="4471C4"/>
          <w:sz w:val="48"/>
        </w:rPr>
        <w:t>APPWARS</w:t>
      </w:r>
      <w:r>
        <w:rPr>
          <w:rFonts w:ascii="" w:hAnsi="" w:eastAsia=""/>
          <w:b/>
          <w:i w:val="0"/>
          <w:color w:val="000000"/>
          <w:sz w:val="48"/>
        </w:rPr>
        <w:t xml:space="preserve"> TECHNOLOGIES PRIVATE LIMITED </w:t>
      </w:r>
    </w:p>
    <w:p>
      <w:pPr>
        <w:autoSpaceDN w:val="0"/>
        <w:autoSpaceDE w:val="0"/>
        <w:widowControl/>
        <w:spacing w:line="292" w:lineRule="exact" w:before="504" w:after="0"/>
        <w:ind w:left="1008" w:right="1008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B-3, First Floor, Sector-2, Near Sector 15 Metro Station, Noida Pin-201301 Uttar Pradesh </w:t>
      </w:r>
      <w:r>
        <w:rPr>
          <w:rFonts w:ascii="" w:hAnsi="" w:eastAsia=""/>
          <w:b w:val="0"/>
          <w:i w:val="0"/>
          <w:color w:val="0463C1"/>
          <w:sz w:val="24"/>
          <w:u w:val="single"/>
        </w:rPr>
        <w:t>www.appwarstechnologies.com</w:t>
      </w:r>
      <w:r>
        <w:rPr>
          <w:rFonts w:ascii="" w:hAnsi="" w:eastAsia=""/>
          <w:b w:val="0"/>
          <w:i w:val="0"/>
          <w:color w:val="000000"/>
          <w:sz w:val="24"/>
        </w:rPr>
        <w:t xml:space="preserve"> | </w:t>
      </w:r>
      <w:r>
        <w:rPr>
          <w:rFonts w:ascii="" w:hAnsi="" w:eastAsia=""/>
          <w:b w:val="0"/>
          <w:i w:val="0"/>
          <w:color w:val="0463C1"/>
          <w:sz w:val="24"/>
          <w:u w:val="single"/>
        </w:rPr>
        <w:t xml:space="preserve">info@appwarstechnologies.com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Contact: 0120-491-7040 |  +91-9911169001 </w:t>
      </w:r>
    </w:p>
    <w:sectPr w:rsidR="00FC693F" w:rsidRPr="0006063C" w:rsidSect="00034616">
      <w:pgSz w:w="11906" w:h="16838"/>
      <w:pgMar w:top="368" w:right="524" w:bottom="496" w:left="558" w:header="720" w:footer="720" w:gutter="0"/>
      <w:cols w:space="720" w:num="1" w:equalWidth="0">
        <w:col w:w="10824" w:space="0"/>
        <w:col w:w="1082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